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73B32" w14:textId="77777777" w:rsidR="0063746A" w:rsidRDefault="00000000">
      <w:pPr>
        <w:pStyle w:val="Title"/>
      </w:pPr>
      <w:r>
        <w:t>NeuroFleetX: AI-Driven Urban Mobility Optimization</w:t>
      </w:r>
    </w:p>
    <w:p w14:paraId="1B86CC07" w14:textId="7F9680D5" w:rsidR="0063746A" w:rsidRDefault="00000000">
      <w:pPr>
        <w:pStyle w:val="Heading1"/>
      </w:pPr>
      <w:r>
        <w:t>Project Summary</w:t>
      </w:r>
    </w:p>
    <w:p w14:paraId="1D4DDA5F" w14:textId="77777777" w:rsidR="0063746A" w:rsidRDefault="00000000">
      <w:r>
        <w:t>NeuroFleetX is an AI-powered system designed to optimize urban mobility and smart transportation networks. It addresses challenges such as traffic congestion, inefficient public transport usage, ride-sharing coordination, and sustainability in rapidly growing cities. The system leverages AI, machine learning, and real-time data analytics to reduce congestion, optimize fleet operations, and promote eco-friendly transportation solutions.</w:t>
      </w:r>
    </w:p>
    <w:p w14:paraId="4EBF4055" w14:textId="4BD960CB" w:rsidR="0063746A" w:rsidRDefault="00000000">
      <w:pPr>
        <w:pStyle w:val="Heading1"/>
      </w:pPr>
      <w:r>
        <w:t xml:space="preserve"> Problem Statement</w:t>
      </w:r>
    </w:p>
    <w:p w14:paraId="1A13E435" w14:textId="77777777" w:rsidR="0063746A" w:rsidRDefault="00000000">
      <w:r>
        <w:t>- Rapid urbanization has led to severe traffic congestion, pollution, and inefficient public transport systems.</w:t>
      </w:r>
      <w:r>
        <w:br/>
        <w:t>- Commuters face long waiting times, unpredictable delays, and poor route management.</w:t>
      </w:r>
      <w:r>
        <w:br/>
        <w:t>- Fleet operators struggle with high operational costs, maintenance issues, and fuel inefficiency.</w:t>
      </w:r>
      <w:r>
        <w:br/>
        <w:t>- Lack of real-time adaptive solutions to handle dynamic traffic conditions.</w:t>
      </w:r>
    </w:p>
    <w:p w14:paraId="08268B3E" w14:textId="0D89557B" w:rsidR="0063746A" w:rsidRDefault="00000000">
      <w:pPr>
        <w:pStyle w:val="Heading1"/>
      </w:pPr>
      <w:r>
        <w:t>Proposed Solution</w:t>
      </w:r>
    </w:p>
    <w:p w14:paraId="49B86FA9" w14:textId="77777777" w:rsidR="0063746A" w:rsidRDefault="00000000">
      <w:r>
        <w:t>NeuroFleetX provides an intelligent AI-driven platform that integrates predictive analytics, reinforcement learning, and IoT-based monitoring to:</w:t>
      </w:r>
      <w:r>
        <w:br/>
        <w:t>1. Predict and reduce congestion through traffic flow forecasting.</w:t>
      </w:r>
      <w:r>
        <w:br/>
        <w:t>2. Optimize fleet routing and scheduling for minimal travel time and cost.</w:t>
      </w:r>
      <w:r>
        <w:br/>
        <w:t>3. Enable real-time decision-making using IoT and sensor data.</w:t>
      </w:r>
      <w:r>
        <w:br/>
        <w:t>4. Support sustainability by reducing emissions and encouraging shared mobility.</w:t>
      </w:r>
      <w:r>
        <w:br/>
        <w:t>5. Prepare cities for autonomous vehicle integration.</w:t>
      </w:r>
    </w:p>
    <w:p w14:paraId="43A091B1" w14:textId="4C5BD601" w:rsidR="0063746A" w:rsidRDefault="00000000">
      <w:pPr>
        <w:pStyle w:val="Heading1"/>
      </w:pPr>
      <w:r>
        <w:t xml:space="preserve"> Approach</w:t>
      </w:r>
    </w:p>
    <w:p w14:paraId="02021157" w14:textId="77777777" w:rsidR="0063746A" w:rsidRDefault="00000000">
      <w:r>
        <w:t>1. Data Collection → Gather real-time data from GPS, traffic cameras, IoT sensors, and commuter apps.</w:t>
      </w:r>
      <w:r>
        <w:br/>
        <w:t>2. Data Processing → Clean, preprocess, and store data for analysis.</w:t>
      </w:r>
      <w:r>
        <w:br/>
        <w:t>3. AI/ML Models → Use predictive models for traffic forecasting and reinforcement learning for adaptive routing.</w:t>
      </w:r>
      <w:r>
        <w:br/>
        <w:t>4. Optimization → Apply algorithms for efficient fleet management and scheduling.</w:t>
      </w:r>
      <w:r>
        <w:br/>
        <w:t>5. Deployment → Build dashboards and APIs for fleet operators and city planners.</w:t>
      </w:r>
      <w:r>
        <w:br/>
        <w:t>6. Continuous Improvement → Feedback loops to refine models and strategies.</w:t>
      </w:r>
    </w:p>
    <w:p w14:paraId="37D93FA9" w14:textId="1E712557" w:rsidR="0063746A" w:rsidRDefault="00000000">
      <w:pPr>
        <w:pStyle w:val="Heading1"/>
      </w:pPr>
      <w:r>
        <w:lastRenderedPageBreak/>
        <w:t>How to Start</w:t>
      </w:r>
    </w:p>
    <w:p w14:paraId="54620942" w14:textId="5009FDF2" w:rsidR="00CE227D" w:rsidRDefault="00000000" w:rsidP="00CE227D">
      <w:pPr>
        <w:pStyle w:val="ListParagraph"/>
        <w:numPr>
          <w:ilvl w:val="0"/>
          <w:numId w:val="10"/>
        </w:numPr>
      </w:pPr>
      <w:r>
        <w:t>Define objectives: Reduce congestion, optimize fleets, improve commuter experience.</w:t>
      </w:r>
      <w:r>
        <w:br/>
        <w:t>2. Collect datasets: Traffic patterns, vehicle GPS logs, public transport data.</w:t>
      </w:r>
      <w:r>
        <w:br/>
        <w:t>3. Build MVP: A small-scale model to predict congestion and suggest routes.</w:t>
      </w:r>
      <w:r>
        <w:br/>
        <w:t>4. Implement fleet optimization algorithms for taxis/buses.</w:t>
      </w:r>
      <w:r>
        <w:br/>
        <w:t>5. Develop user dashboard with live traffic insights.</w:t>
      </w:r>
      <w:r>
        <w:br/>
        <w:t>6. Scale system with cloud deployment and IoT integration.</w:t>
      </w:r>
    </w:p>
    <w:p w14:paraId="7DA87CAB" w14:textId="547C1CA9" w:rsidR="00CE227D" w:rsidRPr="00CE227D" w:rsidRDefault="00CE227D" w:rsidP="00CE227D">
      <w:pPr>
        <w:rPr>
          <w:b/>
          <w:bCs/>
          <w:color w:val="1F497D" w:themeColor="text2"/>
          <w:sz w:val="28"/>
          <w:szCs w:val="28"/>
        </w:rPr>
      </w:pPr>
      <w:r w:rsidRPr="00CE227D">
        <w:rPr>
          <w:b/>
          <w:bCs/>
          <w:color w:val="1F497D" w:themeColor="text2"/>
          <w:sz w:val="28"/>
          <w:szCs w:val="28"/>
        </w:rPr>
        <w:t>Tech Stack</w:t>
      </w:r>
    </w:p>
    <w:p w14:paraId="5128C95B" w14:textId="77777777" w:rsidR="00CE227D" w:rsidRDefault="00CE227D" w:rsidP="00CE227D">
      <w:pPr>
        <w:pStyle w:val="ListParagraph"/>
        <w:numPr>
          <w:ilvl w:val="0"/>
          <w:numId w:val="11"/>
        </w:numPr>
      </w:pPr>
      <w:r w:rsidRPr="00CE227D">
        <w:rPr>
          <w:b/>
          <w:bCs/>
        </w:rPr>
        <w:t>Backend</w:t>
      </w:r>
      <w:r w:rsidRPr="00CE227D">
        <w:t>: Spring Boot (REST APIs, microservices)</w:t>
      </w:r>
    </w:p>
    <w:p w14:paraId="045DA1FA" w14:textId="77777777" w:rsidR="00CE227D" w:rsidRDefault="00CE227D" w:rsidP="00CE227D">
      <w:pPr>
        <w:pStyle w:val="ListParagraph"/>
        <w:numPr>
          <w:ilvl w:val="0"/>
          <w:numId w:val="11"/>
        </w:numPr>
      </w:pPr>
      <w:r w:rsidRPr="00CE227D">
        <w:rPr>
          <w:b/>
          <w:bCs/>
        </w:rPr>
        <w:t>Databases</w:t>
      </w:r>
      <w:r w:rsidRPr="00CE227D">
        <w:t>: PostgreSQL / MongoDB</w:t>
      </w:r>
    </w:p>
    <w:p w14:paraId="3DF50497" w14:textId="77777777" w:rsidR="00CE227D" w:rsidRDefault="00CE227D" w:rsidP="00CE227D">
      <w:pPr>
        <w:pStyle w:val="ListParagraph"/>
        <w:numPr>
          <w:ilvl w:val="0"/>
          <w:numId w:val="11"/>
        </w:numPr>
      </w:pPr>
      <w:r w:rsidRPr="00CE227D">
        <w:rPr>
          <w:b/>
          <w:bCs/>
        </w:rPr>
        <w:t>Frontend</w:t>
      </w:r>
      <w:r w:rsidRPr="00CE227D">
        <w:t>: React.js</w:t>
      </w:r>
    </w:p>
    <w:p w14:paraId="246C1A0D" w14:textId="6A6C3DF4" w:rsidR="0063746A" w:rsidRDefault="00CE227D" w:rsidP="00CE227D">
      <w:pPr>
        <w:pStyle w:val="ListParagraph"/>
        <w:numPr>
          <w:ilvl w:val="0"/>
          <w:numId w:val="11"/>
        </w:numPr>
      </w:pPr>
      <w:r w:rsidRPr="00CE227D">
        <w:rPr>
          <w:b/>
          <w:bCs/>
        </w:rPr>
        <w:t>Deployment</w:t>
      </w:r>
      <w:r w:rsidRPr="00CE227D">
        <w:t>: Docker, Kubernetes, AWS/GCP with Java services</w:t>
      </w:r>
    </w:p>
    <w:p w14:paraId="408B6436" w14:textId="77777777" w:rsidR="00D846BC" w:rsidRDefault="00D846BC" w:rsidP="00D846BC">
      <w:pPr>
        <w:rPr>
          <w:b/>
          <w:bCs/>
          <w:color w:val="4F81BD" w:themeColor="accent1"/>
          <w:sz w:val="32"/>
          <w:szCs w:val="32"/>
          <w:u w:val="single"/>
          <w:lang w:val="en-IN"/>
        </w:rPr>
      </w:pPr>
    </w:p>
    <w:p w14:paraId="41293F6B" w14:textId="1CB756D8" w:rsidR="00D846BC" w:rsidRPr="005E7C88" w:rsidRDefault="00D846BC" w:rsidP="00D846BC">
      <w:pPr>
        <w:rPr>
          <w:color w:val="4F81BD" w:themeColor="accent1"/>
          <w:sz w:val="32"/>
          <w:szCs w:val="32"/>
        </w:rPr>
      </w:pPr>
      <w:r w:rsidRPr="005E7C88">
        <w:rPr>
          <w:b/>
          <w:bCs/>
          <w:color w:val="1F497D" w:themeColor="text2"/>
          <w:sz w:val="28"/>
          <w:szCs w:val="28"/>
          <w:lang w:val="en-IN"/>
        </w:rPr>
        <w:t>Use Case</w:t>
      </w:r>
      <w:r w:rsidRPr="00D846BC">
        <w:rPr>
          <w:b/>
          <w:bCs/>
          <w:color w:val="1F497D" w:themeColor="text2"/>
          <w:sz w:val="28"/>
          <w:szCs w:val="28"/>
          <w:lang w:val="en-IN"/>
        </w:rPr>
        <w:t>s</w:t>
      </w:r>
      <w:r w:rsidRPr="005E7C88">
        <w:rPr>
          <w:b/>
          <w:bCs/>
          <w:color w:val="4F81BD" w:themeColor="accent1"/>
          <w:sz w:val="32"/>
          <w:szCs w:val="32"/>
          <w:lang w:val="en-IN"/>
        </w:rPr>
        <w:t xml:space="preserve"> </w:t>
      </w:r>
    </w:p>
    <w:p w14:paraId="6672D3B8" w14:textId="77777777" w:rsidR="00D846BC" w:rsidRPr="005E7C88" w:rsidRDefault="00D846BC" w:rsidP="00D846BC">
      <w:pPr>
        <w:rPr>
          <w:b/>
          <w:bCs/>
          <w:color w:val="4F81BD" w:themeColor="accent1"/>
          <w:lang w:val="en-IN"/>
        </w:rPr>
      </w:pPr>
      <w:r w:rsidRPr="005E7C88">
        <w:rPr>
          <w:b/>
          <w:bCs/>
          <w:color w:val="4F81BD" w:themeColor="accent1"/>
          <w:lang w:val="en-IN"/>
        </w:rPr>
        <w:t>Use Case 1: Traffic Congestion Prediction</w:t>
      </w:r>
    </w:p>
    <w:p w14:paraId="5E31309B" w14:textId="77777777" w:rsidR="00D846BC" w:rsidRPr="005E7C88" w:rsidRDefault="00D846BC" w:rsidP="00D846BC">
      <w:pPr>
        <w:numPr>
          <w:ilvl w:val="0"/>
          <w:numId w:val="12"/>
        </w:numPr>
        <w:rPr>
          <w:lang w:val="en-IN"/>
        </w:rPr>
      </w:pPr>
      <w:r w:rsidRPr="005E7C88">
        <w:rPr>
          <w:b/>
          <w:bCs/>
          <w:lang w:val="en-IN"/>
        </w:rPr>
        <w:t>Actor:</w:t>
      </w:r>
      <w:r w:rsidRPr="005E7C88">
        <w:rPr>
          <w:lang w:val="en-IN"/>
        </w:rPr>
        <w:t xml:space="preserve"> City Traffic Authority / System</w:t>
      </w:r>
    </w:p>
    <w:p w14:paraId="20228054" w14:textId="77777777" w:rsidR="00D846BC" w:rsidRPr="005E7C88" w:rsidRDefault="00D846BC" w:rsidP="00D846BC">
      <w:pPr>
        <w:numPr>
          <w:ilvl w:val="0"/>
          <w:numId w:val="12"/>
        </w:numPr>
        <w:rPr>
          <w:lang w:val="en-IN"/>
        </w:rPr>
      </w:pPr>
      <w:r w:rsidRPr="005E7C88">
        <w:rPr>
          <w:b/>
          <w:bCs/>
          <w:lang w:val="en-IN"/>
        </w:rPr>
        <w:t>Precondition:</w:t>
      </w:r>
      <w:r w:rsidRPr="005E7C88">
        <w:rPr>
          <w:lang w:val="en-IN"/>
        </w:rPr>
        <w:t xml:space="preserve"> GPS and IoT devices are feeding live traffic data.</w:t>
      </w:r>
    </w:p>
    <w:p w14:paraId="66A1DE12" w14:textId="77777777" w:rsidR="00D846BC" w:rsidRPr="005E7C88" w:rsidRDefault="00D846BC" w:rsidP="00D846BC">
      <w:pPr>
        <w:numPr>
          <w:ilvl w:val="0"/>
          <w:numId w:val="12"/>
        </w:numPr>
        <w:rPr>
          <w:lang w:val="en-IN"/>
        </w:rPr>
      </w:pPr>
      <w:r w:rsidRPr="005E7C88">
        <w:rPr>
          <w:b/>
          <w:bCs/>
          <w:lang w:val="en-IN"/>
        </w:rPr>
        <w:t>Scenario:</w:t>
      </w:r>
    </w:p>
    <w:p w14:paraId="6AD14449" w14:textId="77777777" w:rsidR="00D846BC" w:rsidRPr="005E7C88" w:rsidRDefault="00D846BC" w:rsidP="00D846BC">
      <w:pPr>
        <w:numPr>
          <w:ilvl w:val="1"/>
          <w:numId w:val="12"/>
        </w:numPr>
        <w:rPr>
          <w:lang w:val="en-IN"/>
        </w:rPr>
      </w:pPr>
      <w:r w:rsidRPr="005E7C88">
        <w:rPr>
          <w:lang w:val="en-IN"/>
        </w:rPr>
        <w:t>The system collects live vehicle movement data.</w:t>
      </w:r>
    </w:p>
    <w:p w14:paraId="79358600" w14:textId="77777777" w:rsidR="00D846BC" w:rsidRPr="005E7C88" w:rsidRDefault="00D846BC" w:rsidP="00D846BC">
      <w:pPr>
        <w:numPr>
          <w:ilvl w:val="1"/>
          <w:numId w:val="12"/>
        </w:numPr>
        <w:rPr>
          <w:lang w:val="en-IN"/>
        </w:rPr>
      </w:pPr>
      <w:r w:rsidRPr="005E7C88">
        <w:rPr>
          <w:lang w:val="en-IN"/>
        </w:rPr>
        <w:t>AI model predicts congestion zones in the city.</w:t>
      </w:r>
    </w:p>
    <w:p w14:paraId="156293FB" w14:textId="77777777" w:rsidR="00D846BC" w:rsidRPr="005E7C88" w:rsidRDefault="00D846BC" w:rsidP="00D846BC">
      <w:pPr>
        <w:numPr>
          <w:ilvl w:val="1"/>
          <w:numId w:val="12"/>
        </w:numPr>
        <w:rPr>
          <w:lang w:val="en-IN"/>
        </w:rPr>
      </w:pPr>
      <w:r w:rsidRPr="005E7C88">
        <w:rPr>
          <w:lang w:val="en-IN"/>
        </w:rPr>
        <w:t>Dashboard shows red/yellow/green zones on the map.</w:t>
      </w:r>
    </w:p>
    <w:p w14:paraId="01D3BFE8" w14:textId="77777777" w:rsidR="00D846BC" w:rsidRPr="005E7C88" w:rsidRDefault="00D846BC" w:rsidP="00D846BC">
      <w:pPr>
        <w:numPr>
          <w:ilvl w:val="0"/>
          <w:numId w:val="12"/>
        </w:numPr>
        <w:rPr>
          <w:lang w:val="en-IN"/>
        </w:rPr>
      </w:pPr>
      <w:r w:rsidRPr="005E7C88">
        <w:rPr>
          <w:b/>
          <w:bCs/>
          <w:lang w:val="en-IN"/>
        </w:rPr>
        <w:t>Postcondition:</w:t>
      </w:r>
      <w:r w:rsidRPr="005E7C88">
        <w:rPr>
          <w:lang w:val="en-IN"/>
        </w:rPr>
        <w:t xml:space="preserve"> Authorities can take preventive actions (e.g., rerouting, traffic lights adjustment).</w:t>
      </w:r>
    </w:p>
    <w:p w14:paraId="3375D1D7" w14:textId="77777777" w:rsidR="00D846BC" w:rsidRPr="005E7C88" w:rsidRDefault="00D846BC" w:rsidP="00D846BC">
      <w:pPr>
        <w:rPr>
          <w:b/>
          <w:bCs/>
          <w:color w:val="4F81BD" w:themeColor="accent1"/>
          <w:lang w:val="en-IN"/>
        </w:rPr>
      </w:pPr>
      <w:r w:rsidRPr="005E7C88">
        <w:rPr>
          <w:b/>
          <w:bCs/>
          <w:color w:val="4F81BD" w:themeColor="accent1"/>
          <w:lang w:val="en-IN"/>
        </w:rPr>
        <w:t>Use Case 2: Fleet Optimization for Taxi Services</w:t>
      </w:r>
    </w:p>
    <w:p w14:paraId="4A00058A" w14:textId="77777777" w:rsidR="00D846BC" w:rsidRPr="005E7C88" w:rsidRDefault="00D846BC" w:rsidP="00D846BC">
      <w:pPr>
        <w:numPr>
          <w:ilvl w:val="0"/>
          <w:numId w:val="13"/>
        </w:numPr>
        <w:rPr>
          <w:lang w:val="en-IN"/>
        </w:rPr>
      </w:pPr>
      <w:r w:rsidRPr="005E7C88">
        <w:rPr>
          <w:b/>
          <w:bCs/>
          <w:lang w:val="en-IN"/>
        </w:rPr>
        <w:t>Actor:</w:t>
      </w:r>
      <w:r w:rsidRPr="005E7C88">
        <w:rPr>
          <w:lang w:val="en-IN"/>
        </w:rPr>
        <w:t xml:space="preserve"> Fleet Manager</w:t>
      </w:r>
    </w:p>
    <w:p w14:paraId="7DE16734" w14:textId="77777777" w:rsidR="00D846BC" w:rsidRPr="005E7C88" w:rsidRDefault="00D846BC" w:rsidP="00D846BC">
      <w:pPr>
        <w:numPr>
          <w:ilvl w:val="0"/>
          <w:numId w:val="13"/>
        </w:numPr>
        <w:rPr>
          <w:lang w:val="en-IN"/>
        </w:rPr>
      </w:pPr>
      <w:r w:rsidRPr="005E7C88">
        <w:rPr>
          <w:b/>
          <w:bCs/>
          <w:lang w:val="en-IN"/>
        </w:rPr>
        <w:t>Precondition:</w:t>
      </w:r>
      <w:r w:rsidRPr="005E7C88">
        <w:rPr>
          <w:lang w:val="en-IN"/>
        </w:rPr>
        <w:t xml:space="preserve"> Fleet vehicles are registered with GPS tracking.</w:t>
      </w:r>
    </w:p>
    <w:p w14:paraId="4B41418E" w14:textId="77777777" w:rsidR="00D846BC" w:rsidRPr="005E7C88" w:rsidRDefault="00D846BC" w:rsidP="00D846BC">
      <w:pPr>
        <w:numPr>
          <w:ilvl w:val="0"/>
          <w:numId w:val="13"/>
        </w:numPr>
        <w:rPr>
          <w:lang w:val="en-IN"/>
        </w:rPr>
      </w:pPr>
      <w:r w:rsidRPr="005E7C88">
        <w:rPr>
          <w:b/>
          <w:bCs/>
          <w:lang w:val="en-IN"/>
        </w:rPr>
        <w:t>Scenario:</w:t>
      </w:r>
    </w:p>
    <w:p w14:paraId="217CD49B" w14:textId="77777777" w:rsidR="00D846BC" w:rsidRPr="005E7C88" w:rsidRDefault="00D846BC" w:rsidP="00D846BC">
      <w:pPr>
        <w:numPr>
          <w:ilvl w:val="1"/>
          <w:numId w:val="13"/>
        </w:numPr>
        <w:rPr>
          <w:lang w:val="en-IN"/>
        </w:rPr>
      </w:pPr>
      <w:r w:rsidRPr="005E7C88">
        <w:rPr>
          <w:lang w:val="en-IN"/>
        </w:rPr>
        <w:t>Fleet manager logs into dashboard.</w:t>
      </w:r>
    </w:p>
    <w:p w14:paraId="4CF506FD" w14:textId="77777777" w:rsidR="00D846BC" w:rsidRPr="005E7C88" w:rsidRDefault="00D846BC" w:rsidP="00D846BC">
      <w:pPr>
        <w:numPr>
          <w:ilvl w:val="1"/>
          <w:numId w:val="13"/>
        </w:numPr>
        <w:rPr>
          <w:lang w:val="en-IN"/>
        </w:rPr>
      </w:pPr>
      <w:r w:rsidRPr="005E7C88">
        <w:rPr>
          <w:lang w:val="en-IN"/>
        </w:rPr>
        <w:t xml:space="preserve">System </w:t>
      </w:r>
      <w:proofErr w:type="spellStart"/>
      <w:r w:rsidRPr="005E7C88">
        <w:rPr>
          <w:lang w:val="en-IN"/>
        </w:rPr>
        <w:t>analyzes</w:t>
      </w:r>
      <w:proofErr w:type="spellEnd"/>
      <w:r w:rsidRPr="005E7C88">
        <w:rPr>
          <w:lang w:val="en-IN"/>
        </w:rPr>
        <w:t xml:space="preserve"> idle vehicles and demand hotspots.</w:t>
      </w:r>
    </w:p>
    <w:p w14:paraId="6F19F917" w14:textId="77777777" w:rsidR="00D846BC" w:rsidRPr="005E7C88" w:rsidRDefault="00D846BC" w:rsidP="00D846BC">
      <w:pPr>
        <w:numPr>
          <w:ilvl w:val="1"/>
          <w:numId w:val="13"/>
        </w:numPr>
        <w:rPr>
          <w:lang w:val="en-IN"/>
        </w:rPr>
      </w:pPr>
      <w:r w:rsidRPr="005E7C88">
        <w:rPr>
          <w:lang w:val="en-IN"/>
        </w:rPr>
        <w:lastRenderedPageBreak/>
        <w:t>Suggests optimized allocation (e.g., send taxis where demand is high).</w:t>
      </w:r>
    </w:p>
    <w:p w14:paraId="5275D7BF" w14:textId="77777777" w:rsidR="00D846BC" w:rsidRPr="005E7C88" w:rsidRDefault="00D846BC" w:rsidP="00D846BC">
      <w:pPr>
        <w:numPr>
          <w:ilvl w:val="0"/>
          <w:numId w:val="13"/>
        </w:numPr>
        <w:rPr>
          <w:lang w:val="en-IN"/>
        </w:rPr>
      </w:pPr>
      <w:r w:rsidRPr="005E7C88">
        <w:rPr>
          <w:b/>
          <w:bCs/>
          <w:lang w:val="en-IN"/>
        </w:rPr>
        <w:t>Postcondition:</w:t>
      </w:r>
      <w:r w:rsidRPr="005E7C88">
        <w:rPr>
          <w:lang w:val="en-IN"/>
        </w:rPr>
        <w:t xml:space="preserve"> Reduced waiting time and fuel costs.</w:t>
      </w:r>
    </w:p>
    <w:p w14:paraId="0DE2A5EA" w14:textId="77777777" w:rsidR="00D846BC" w:rsidRPr="005E7C88" w:rsidRDefault="00D846BC" w:rsidP="00D846BC">
      <w:pPr>
        <w:rPr>
          <w:b/>
          <w:bCs/>
          <w:color w:val="4F81BD" w:themeColor="accent1"/>
          <w:lang w:val="en-IN"/>
        </w:rPr>
      </w:pPr>
      <w:r w:rsidRPr="005E7C88">
        <w:rPr>
          <w:b/>
          <w:bCs/>
          <w:color w:val="4F81BD" w:themeColor="accent1"/>
          <w:lang w:val="en-IN"/>
        </w:rPr>
        <w:t>Use Case 3: Emergency Vehicle Routing</w:t>
      </w:r>
    </w:p>
    <w:p w14:paraId="4B03A839" w14:textId="77777777" w:rsidR="00D846BC" w:rsidRPr="005E7C88" w:rsidRDefault="00D846BC" w:rsidP="00D846BC">
      <w:pPr>
        <w:numPr>
          <w:ilvl w:val="0"/>
          <w:numId w:val="14"/>
        </w:numPr>
        <w:rPr>
          <w:lang w:val="en-IN"/>
        </w:rPr>
      </w:pPr>
      <w:r w:rsidRPr="005E7C88">
        <w:rPr>
          <w:b/>
          <w:bCs/>
          <w:lang w:val="en-IN"/>
        </w:rPr>
        <w:t>Actor:</w:t>
      </w:r>
      <w:r w:rsidRPr="005E7C88">
        <w:rPr>
          <w:lang w:val="en-IN"/>
        </w:rPr>
        <w:t xml:space="preserve"> Ambulance Driver / System</w:t>
      </w:r>
    </w:p>
    <w:p w14:paraId="66595E9B" w14:textId="77777777" w:rsidR="00D846BC" w:rsidRPr="005E7C88" w:rsidRDefault="00D846BC" w:rsidP="00D846BC">
      <w:pPr>
        <w:numPr>
          <w:ilvl w:val="0"/>
          <w:numId w:val="14"/>
        </w:numPr>
        <w:rPr>
          <w:lang w:val="en-IN"/>
        </w:rPr>
      </w:pPr>
      <w:r w:rsidRPr="005E7C88">
        <w:rPr>
          <w:b/>
          <w:bCs/>
          <w:lang w:val="en-IN"/>
        </w:rPr>
        <w:t>Precondition:</w:t>
      </w:r>
      <w:r w:rsidRPr="005E7C88">
        <w:rPr>
          <w:lang w:val="en-IN"/>
        </w:rPr>
        <w:t xml:space="preserve"> Emergency vehicle location is available.</w:t>
      </w:r>
    </w:p>
    <w:p w14:paraId="0D8F6097" w14:textId="77777777" w:rsidR="00D846BC" w:rsidRPr="005E7C88" w:rsidRDefault="00D846BC" w:rsidP="00D846BC">
      <w:pPr>
        <w:numPr>
          <w:ilvl w:val="0"/>
          <w:numId w:val="14"/>
        </w:numPr>
        <w:rPr>
          <w:lang w:val="en-IN"/>
        </w:rPr>
      </w:pPr>
      <w:r w:rsidRPr="005E7C88">
        <w:rPr>
          <w:b/>
          <w:bCs/>
          <w:lang w:val="en-IN"/>
        </w:rPr>
        <w:t>Scenario:</w:t>
      </w:r>
    </w:p>
    <w:p w14:paraId="50793322" w14:textId="77777777" w:rsidR="00D846BC" w:rsidRPr="005E7C88" w:rsidRDefault="00D846BC" w:rsidP="00D846BC">
      <w:pPr>
        <w:numPr>
          <w:ilvl w:val="1"/>
          <w:numId w:val="14"/>
        </w:numPr>
        <w:rPr>
          <w:lang w:val="en-IN"/>
        </w:rPr>
      </w:pPr>
      <w:r w:rsidRPr="005E7C88">
        <w:rPr>
          <w:lang w:val="en-IN"/>
        </w:rPr>
        <w:t>System detects emergency route request.</w:t>
      </w:r>
    </w:p>
    <w:p w14:paraId="54AB749E" w14:textId="77777777" w:rsidR="00D846BC" w:rsidRPr="005E7C88" w:rsidRDefault="00D846BC" w:rsidP="00D846BC">
      <w:pPr>
        <w:numPr>
          <w:ilvl w:val="1"/>
          <w:numId w:val="14"/>
        </w:numPr>
        <w:rPr>
          <w:lang w:val="en-IN"/>
        </w:rPr>
      </w:pPr>
      <w:r w:rsidRPr="005E7C88">
        <w:rPr>
          <w:lang w:val="en-IN"/>
        </w:rPr>
        <w:t>AI engine identifies least congested path.</w:t>
      </w:r>
    </w:p>
    <w:p w14:paraId="50A5C65C" w14:textId="77777777" w:rsidR="00D846BC" w:rsidRPr="005E7C88" w:rsidRDefault="00D846BC" w:rsidP="00D846BC">
      <w:pPr>
        <w:numPr>
          <w:ilvl w:val="1"/>
          <w:numId w:val="14"/>
        </w:numPr>
        <w:rPr>
          <w:lang w:val="en-IN"/>
        </w:rPr>
      </w:pPr>
      <w:r w:rsidRPr="005E7C88">
        <w:rPr>
          <w:lang w:val="en-IN"/>
        </w:rPr>
        <w:t>Dashboard displays recommended route in real-time.</w:t>
      </w:r>
    </w:p>
    <w:p w14:paraId="02B7A605" w14:textId="77777777" w:rsidR="00D846BC" w:rsidRPr="005E7C88" w:rsidRDefault="00D846BC" w:rsidP="00D846BC">
      <w:pPr>
        <w:numPr>
          <w:ilvl w:val="0"/>
          <w:numId w:val="14"/>
        </w:numPr>
        <w:rPr>
          <w:lang w:val="en-IN"/>
        </w:rPr>
      </w:pPr>
      <w:r w:rsidRPr="005E7C88">
        <w:rPr>
          <w:b/>
          <w:bCs/>
          <w:lang w:val="en-IN"/>
        </w:rPr>
        <w:t>Postcondition:</w:t>
      </w:r>
      <w:r w:rsidRPr="005E7C88">
        <w:rPr>
          <w:lang w:val="en-IN"/>
        </w:rPr>
        <w:t xml:space="preserve"> Ambulance reaches faster, saving lives.</w:t>
      </w:r>
    </w:p>
    <w:p w14:paraId="512C154E" w14:textId="77777777" w:rsidR="00D846BC" w:rsidRDefault="00D846BC" w:rsidP="00D846BC"/>
    <w:sectPr w:rsidR="00D84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EB1632"/>
    <w:multiLevelType w:val="multilevel"/>
    <w:tmpl w:val="6620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5022B"/>
    <w:multiLevelType w:val="multilevel"/>
    <w:tmpl w:val="95B8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E490F"/>
    <w:multiLevelType w:val="hybridMultilevel"/>
    <w:tmpl w:val="54D27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B274C"/>
    <w:multiLevelType w:val="multilevel"/>
    <w:tmpl w:val="A2BC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278F9"/>
    <w:multiLevelType w:val="hybridMultilevel"/>
    <w:tmpl w:val="60506E9E"/>
    <w:lvl w:ilvl="0" w:tplc="A2504F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874391">
    <w:abstractNumId w:val="8"/>
  </w:num>
  <w:num w:numId="2" w16cid:durableId="1612542080">
    <w:abstractNumId w:val="6"/>
  </w:num>
  <w:num w:numId="3" w16cid:durableId="856776685">
    <w:abstractNumId w:val="5"/>
  </w:num>
  <w:num w:numId="4" w16cid:durableId="476384725">
    <w:abstractNumId w:val="4"/>
  </w:num>
  <w:num w:numId="5" w16cid:durableId="592856735">
    <w:abstractNumId w:val="7"/>
  </w:num>
  <w:num w:numId="6" w16cid:durableId="1558853032">
    <w:abstractNumId w:val="3"/>
  </w:num>
  <w:num w:numId="7" w16cid:durableId="1277910587">
    <w:abstractNumId w:val="2"/>
  </w:num>
  <w:num w:numId="8" w16cid:durableId="1328897734">
    <w:abstractNumId w:val="1"/>
  </w:num>
  <w:num w:numId="9" w16cid:durableId="1047727149">
    <w:abstractNumId w:val="0"/>
  </w:num>
  <w:num w:numId="10" w16cid:durableId="1853032178">
    <w:abstractNumId w:val="11"/>
  </w:num>
  <w:num w:numId="11" w16cid:durableId="175771547">
    <w:abstractNumId w:val="13"/>
  </w:num>
  <w:num w:numId="12" w16cid:durableId="1268538290">
    <w:abstractNumId w:val="10"/>
  </w:num>
  <w:num w:numId="13" w16cid:durableId="238833505">
    <w:abstractNumId w:val="9"/>
  </w:num>
  <w:num w:numId="14" w16cid:durableId="13879952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746A"/>
    <w:rsid w:val="00725018"/>
    <w:rsid w:val="00AA1D8D"/>
    <w:rsid w:val="00AD783B"/>
    <w:rsid w:val="00B47730"/>
    <w:rsid w:val="00CB0664"/>
    <w:rsid w:val="00CE227D"/>
    <w:rsid w:val="00D846BC"/>
    <w:rsid w:val="00E13F5E"/>
    <w:rsid w:val="00E621D2"/>
    <w:rsid w:val="00FC693F"/>
    <w:rsid w:val="00FD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3E91A"/>
  <w14:defaultImageDpi w14:val="300"/>
  <w15:docId w15:val="{43005672-DD42-4EB1-B15C-59E0BC25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 Gupta</cp:lastModifiedBy>
  <cp:revision>5</cp:revision>
  <dcterms:created xsi:type="dcterms:W3CDTF">2013-12-23T23:15:00Z</dcterms:created>
  <dcterms:modified xsi:type="dcterms:W3CDTF">2025-08-29T05:50:00Z</dcterms:modified>
  <cp:category/>
</cp:coreProperties>
</file>